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JEDI</w:t>
      </w:r>
    </w:p>
    <w:p>
      <w:r>
        <w:t xml:space="preserve">Gerado por: jp </w:t>
      </w:r>
    </w:p>
    <w:p>
      <w:r>
        <w:t>Data: 2025-09-29 20:50:06</w:t>
      </w:r>
    </w:p>
    <w:p>
      <w:r>
        <w:t>---_---</w:t>
      </w:r>
    </w:p>
    <w:p>
      <w:pPr>
        <w:pStyle w:val="Heading1"/>
      </w:pPr>
      <w:r>
        <w:t>Pergunta: oi</w:t>
      </w:r>
    </w:p>
    <w:p>
      <w:r>
        <w:t>(2025-09-29T20:49:55.087874)</w:t>
      </w:r>
    </w:p>
    <w:p>
      <w:pPr>
        <w:pStyle w:val="Heading2"/>
      </w:pPr>
      <w:r>
        <w:t>Resposta do Agente:</w:t>
      </w:r>
    </w:p>
    <w:p>
      <w:r>
        <w:t>Olá! Como posso ajudar você hoje?</w:t>
      </w:r>
    </w:p>
    <w:p>
      <w:r>
        <w:t>---_---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